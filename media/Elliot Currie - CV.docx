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1973E077" w14:paraId="7C617CCF" wp14:textId="77777777" wp14:noSpellErr="1">
      <w:pPr>
        <w:pStyle w:val="Heading1"/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Elliot Currie</w:t>
      </w:r>
    </w:p>
    <w:p w:rsidR="4EA5D73E" w:rsidP="1973E077" w:rsidRDefault="4EA5D73E" w14:paraId="13AFA608" w14:textId="28417F16">
      <w:pPr>
        <w:rPr>
          <w:rFonts w:ascii="Calibri" w:hAnsi="Calibri" w:eastAsia="Calibri" w:cs="Calibri"/>
        </w:rPr>
      </w:pPr>
      <w:r w:rsidRPr="1973E077" w:rsidR="4EA5D73E">
        <w:rPr>
          <w:rFonts w:ascii="Calibri" w:hAnsi="Calibri" w:eastAsia="Calibri" w:cs="Calibri"/>
        </w:rPr>
        <w:t>Bury, Manchester</w:t>
      </w:r>
      <w:r w:rsidRPr="1973E077" w:rsidR="1973E077">
        <w:rPr>
          <w:rFonts w:ascii="Calibri" w:hAnsi="Calibri" w:eastAsia="Calibri" w:cs="Calibri"/>
        </w:rPr>
        <w:t>, UK • elliot.currie1@gmail.com • 07751399303</w:t>
      </w:r>
      <w:r w:rsidRPr="1973E077" w:rsidR="4164F142">
        <w:rPr>
          <w:rFonts w:ascii="Calibri" w:hAnsi="Calibri" w:eastAsia="Calibri" w:cs="Calibri"/>
        </w:rPr>
        <w:t xml:space="preserve"> • </w:t>
      </w:r>
      <w:hyperlink r:id="Rc6db371bde574fc9">
        <w:r w:rsidRPr="1973E077" w:rsidR="4164F142">
          <w:rPr>
            <w:rStyle w:val="Hyperlink"/>
            <w:rFonts w:ascii="Calibri" w:hAnsi="Calibri" w:eastAsia="Calibri" w:cs="Calibri"/>
          </w:rPr>
          <w:t>https://</w:t>
        </w:r>
        <w:r w:rsidRPr="1973E077" w:rsidR="4164F14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elliotcurrie.github.io</w:t>
        </w:r>
      </w:hyperlink>
    </w:p>
    <w:p xmlns:wp14="http://schemas.microsoft.com/office/word/2010/wordml" w:rsidP="1973E077" w14:paraId="513C4D1D" wp14:textId="77777777" wp14:noSpellErr="1">
      <w:pPr>
        <w:pStyle w:val="Heading2"/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Professional Summary</w:t>
      </w:r>
    </w:p>
    <w:p xmlns:wp14="http://schemas.microsoft.com/office/word/2010/wordml" w:rsidP="1973E077" w14:paraId="779A58DB" wp14:textId="23339EAD">
      <w:pPr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 xml:space="preserve">Self-taught Automation &amp; Internal Tools Developer with </w:t>
      </w:r>
      <w:r w:rsidRPr="1973E077" w:rsidR="1973E077">
        <w:rPr>
          <w:rFonts w:ascii="Calibri" w:hAnsi="Calibri" w:eastAsia="Calibri" w:cs="Calibri"/>
        </w:rPr>
        <w:t>a track record</w:t>
      </w:r>
      <w:r w:rsidRPr="1973E077" w:rsidR="1973E077">
        <w:rPr>
          <w:rFonts w:ascii="Calibri" w:hAnsi="Calibri" w:eastAsia="Calibri" w:cs="Calibri"/>
        </w:rPr>
        <w:t xml:space="preserve"> of turning manual, inefficient business processes into clean, scalable systems. Strong in Python, SharePoint, Excel, Power BI, Power Apps, and Power Automate </w:t>
      </w:r>
      <w:r w:rsidRPr="1973E077" w:rsidR="101B19F2">
        <w:rPr>
          <w:rFonts w:ascii="Calibri" w:hAnsi="Calibri" w:eastAsia="Calibri" w:cs="Calibri"/>
        </w:rPr>
        <w:t>-</w:t>
      </w:r>
      <w:r w:rsidRPr="1973E077" w:rsidR="1973E077">
        <w:rPr>
          <w:rFonts w:ascii="Calibri" w:hAnsi="Calibri" w:eastAsia="Calibri" w:cs="Calibri"/>
        </w:rPr>
        <w:t xml:space="preserve"> with a deep focus on integrating data pipelines, driving operational visibility, and enhancing engagement. From automating lead generation and agent performance tracking to building real-time dashboards and gamified systems, I deliver tools that solve </w:t>
      </w:r>
      <w:r w:rsidRPr="1973E077" w:rsidR="1973E077">
        <w:rPr>
          <w:rFonts w:ascii="Calibri" w:hAnsi="Calibri" w:eastAsia="Calibri" w:cs="Calibri"/>
        </w:rPr>
        <w:t>real business</w:t>
      </w:r>
      <w:r w:rsidRPr="1973E077" w:rsidR="1973E077">
        <w:rPr>
          <w:rFonts w:ascii="Calibri" w:hAnsi="Calibri" w:eastAsia="Calibri" w:cs="Calibri"/>
        </w:rPr>
        <w:t xml:space="preserve"> problems. Known for acting without waiting on red tape, working across teams, and bringing structure where there was none.</w:t>
      </w:r>
    </w:p>
    <w:p xmlns:wp14="http://schemas.microsoft.com/office/word/2010/wordml" w:rsidP="1973E077" w14:paraId="6DE4543C" wp14:textId="77777777" wp14:noSpellErr="1">
      <w:pPr>
        <w:pStyle w:val="Heading2"/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Professional Experience</w:t>
      </w:r>
    </w:p>
    <w:p xmlns:wp14="http://schemas.microsoft.com/office/word/2010/wordml" w:rsidP="1973E077" w14:paraId="0C4B4F0F" wp14:textId="0D2D25E8">
      <w:pPr>
        <w:pStyle w:val="Heading3"/>
        <w:rPr>
          <w:rFonts w:ascii="Calibri" w:hAnsi="Calibri" w:eastAsia="Calibri" w:cs="Calibri"/>
        </w:rPr>
      </w:pPr>
      <w:r w:rsidRPr="1973E077" w:rsidR="593487B7">
        <w:rPr>
          <w:rFonts w:ascii="Calibri" w:hAnsi="Calibri" w:eastAsia="Calibri" w:cs="Calibri"/>
        </w:rPr>
        <w:t>New Business Data Generator</w:t>
      </w:r>
      <w:r w:rsidRPr="1973E077" w:rsidR="1973E077">
        <w:rPr>
          <w:rFonts w:ascii="Calibri" w:hAnsi="Calibri" w:eastAsia="Calibri" w:cs="Calibri"/>
        </w:rPr>
        <w:t xml:space="preserve"> (via Agency)</w:t>
      </w:r>
    </w:p>
    <w:p w:rsidR="1973E077" w:rsidP="1973E077" w:rsidRDefault="1973E077" w14:paraId="73B57900" w14:textId="544B7D31">
      <w:pPr>
        <w:spacing w:line="240" w:lineRule="auto"/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Leaders Romans Group — Salford, UK</w:t>
      </w:r>
      <w:r>
        <w:br/>
      </w:r>
      <w:r w:rsidRPr="1973E077" w:rsidR="1973E077">
        <w:rPr>
          <w:rFonts w:ascii="Calibri" w:hAnsi="Calibri" w:eastAsia="Calibri" w:cs="Calibri"/>
        </w:rPr>
        <w:t>Oct 2024 – Present</w:t>
      </w:r>
    </w:p>
    <w:p w:rsidR="4921FD88" w:rsidP="1973E077" w:rsidRDefault="4921FD88" w14:paraId="7B297607" w14:textId="47EBCBA1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Pr="1973E077" w:rsidR="4921FD88">
        <w:rPr>
          <w:rFonts w:ascii="Calibri" w:hAnsi="Calibri" w:eastAsia="Calibri" w:cs="Calibri"/>
        </w:rPr>
        <w:t>Built multiple web scrapers with Playwright and HTTP/</w:t>
      </w:r>
      <w:r w:rsidRPr="1973E077" w:rsidR="4921FD88">
        <w:rPr>
          <w:rFonts w:ascii="Calibri" w:hAnsi="Calibri" w:eastAsia="Calibri" w:cs="Calibri"/>
        </w:rPr>
        <w:t>BeautifulSoup</w:t>
      </w:r>
      <w:r w:rsidRPr="1973E077" w:rsidR="4921FD88">
        <w:rPr>
          <w:rFonts w:ascii="Calibri" w:hAnsi="Calibri" w:eastAsia="Calibri" w:cs="Calibri"/>
        </w:rPr>
        <w:t xml:space="preserve"> to aid in business generation.</w:t>
      </w:r>
    </w:p>
    <w:p w:rsidR="07A62CB5" w:rsidP="1973E077" w:rsidRDefault="07A62CB5" w14:paraId="091243C2" w14:textId="3CAD2DA5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Pr="1973E077" w:rsidR="07A62CB5">
        <w:rPr>
          <w:rFonts w:ascii="Calibri" w:hAnsi="Calibri" w:eastAsia="Calibri" w:cs="Calibri"/>
        </w:rPr>
        <w:t>Automated p</w:t>
      </w:r>
      <w:r w:rsidRPr="1973E077" w:rsidR="508731A6">
        <w:rPr>
          <w:rFonts w:ascii="Calibri" w:hAnsi="Calibri" w:eastAsia="Calibri" w:cs="Calibri"/>
        </w:rPr>
        <w:t xml:space="preserve">ipelines </w:t>
      </w:r>
      <w:r w:rsidRPr="1973E077" w:rsidR="4D287D29">
        <w:rPr>
          <w:rFonts w:ascii="Calibri" w:hAnsi="Calibri" w:eastAsia="Calibri" w:cs="Calibri"/>
        </w:rPr>
        <w:t>built</w:t>
      </w:r>
      <w:r w:rsidRPr="1973E077" w:rsidR="508731A6">
        <w:rPr>
          <w:rFonts w:ascii="Calibri" w:hAnsi="Calibri" w:eastAsia="Calibri" w:cs="Calibri"/>
        </w:rPr>
        <w:t xml:space="preserve"> </w:t>
      </w:r>
      <w:r w:rsidRPr="1973E077" w:rsidR="508731A6">
        <w:rPr>
          <w:rFonts w:ascii="Calibri" w:hAnsi="Calibri" w:eastAsia="Calibri" w:cs="Calibri"/>
        </w:rPr>
        <w:t>off the back of scraping activity</w:t>
      </w:r>
      <w:r w:rsidRPr="1973E077" w:rsidR="20063A80">
        <w:rPr>
          <w:rFonts w:ascii="Calibri" w:hAnsi="Calibri" w:eastAsia="Calibri" w:cs="Calibri"/>
        </w:rPr>
        <w:t>, fed into</w:t>
      </w:r>
      <w:r w:rsidRPr="1973E077" w:rsidR="0E3EE501">
        <w:rPr>
          <w:rFonts w:ascii="Calibri" w:hAnsi="Calibri" w:eastAsia="Calibri" w:cs="Calibri"/>
        </w:rPr>
        <w:t xml:space="preserve"> Power BI reports and notification systems.</w:t>
      </w:r>
    </w:p>
    <w:p w:rsidR="30ABC49C" w:rsidP="1973E077" w:rsidRDefault="30ABC49C" w14:paraId="6FF77528" w14:textId="6AE85937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Pr="1973E077" w:rsidR="30ABC49C">
        <w:rPr>
          <w:noProof w:val="0"/>
          <w:lang w:val="en-US"/>
        </w:rPr>
        <w:t>Architected a SharePoint/Power Platform-based lead management system to replace manual spreadsheets and day-to-day operational forms (pending implementation).</w:t>
      </w:r>
    </w:p>
    <w:p w:rsidR="1973E077" w:rsidP="1973E077" w:rsidRDefault="1973E077" w14:paraId="2A758D74" w14:textId="234AA2E3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Pr="1973E077" w:rsidR="1973E077">
        <w:rPr>
          <w:rFonts w:ascii="Calibri" w:hAnsi="Calibri" w:eastAsia="Calibri" w:cs="Calibri"/>
        </w:rPr>
        <w:t xml:space="preserve">Scraped call log data to build </w:t>
      </w:r>
      <w:r w:rsidRPr="1973E077" w:rsidR="1973E077">
        <w:rPr>
          <w:rFonts w:ascii="Calibri" w:hAnsi="Calibri" w:eastAsia="Calibri" w:cs="Calibri"/>
        </w:rPr>
        <w:t>performance</w:t>
      </w:r>
      <w:r w:rsidRPr="1973E077" w:rsidR="1973E077">
        <w:rPr>
          <w:rFonts w:ascii="Calibri" w:hAnsi="Calibri" w:eastAsia="Calibri" w:cs="Calibri"/>
        </w:rPr>
        <w:t xml:space="preserve"> DB.</w:t>
      </w:r>
    </w:p>
    <w:p w:rsidR="1973E077" w:rsidP="1973E077" w:rsidRDefault="1973E077" w14:paraId="153FF465" w14:textId="0EFE19E9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Created HTML email reports and implemented reporting using</w:t>
      </w:r>
      <w:r w:rsidRPr="1973E077" w:rsidR="42081454">
        <w:rPr>
          <w:rFonts w:ascii="Calibri" w:hAnsi="Calibri" w:eastAsia="Calibri" w:cs="Calibri"/>
        </w:rPr>
        <w:t xml:space="preserve"> call log data.</w:t>
      </w:r>
    </w:p>
    <w:p w:rsidR="1973E077" w:rsidP="1973E077" w:rsidRDefault="1973E077" w14:paraId="3B252EA9" w14:textId="01A6DCFA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Pr="1973E077" w:rsidR="1973E077">
        <w:rPr>
          <w:rFonts w:ascii="Calibri" w:hAnsi="Calibri" w:eastAsia="Calibri" w:cs="Calibri"/>
        </w:rPr>
        <w:t xml:space="preserve">Designed and deployed PTD League </w:t>
      </w:r>
      <w:r w:rsidRPr="1973E077" w:rsidR="1AF59CA9">
        <w:rPr>
          <w:rFonts w:ascii="Calibri" w:hAnsi="Calibri" w:eastAsia="Calibri" w:cs="Calibri"/>
        </w:rPr>
        <w:t>-</w:t>
      </w:r>
      <w:r w:rsidRPr="1973E077" w:rsidR="1973E077">
        <w:rPr>
          <w:rFonts w:ascii="Calibri" w:hAnsi="Calibri" w:eastAsia="Calibri" w:cs="Calibri"/>
        </w:rPr>
        <w:t xml:space="preserve"> gamification system with sabotage</w:t>
      </w:r>
      <w:r w:rsidRPr="1973E077" w:rsidR="1FA13DE7">
        <w:rPr>
          <w:rFonts w:ascii="Calibri" w:hAnsi="Calibri" w:eastAsia="Calibri" w:cs="Calibri"/>
        </w:rPr>
        <w:t>, promotion/relegation</w:t>
      </w:r>
      <w:r w:rsidRPr="1973E077" w:rsidR="1973E077">
        <w:rPr>
          <w:rFonts w:ascii="Calibri" w:hAnsi="Calibri" w:eastAsia="Calibri" w:cs="Calibri"/>
        </w:rPr>
        <w:t xml:space="preserve">, </w:t>
      </w:r>
      <w:r w:rsidRPr="1973E077" w:rsidR="0D0B3A62">
        <w:rPr>
          <w:rFonts w:ascii="Calibri" w:hAnsi="Calibri" w:eastAsia="Calibri" w:cs="Calibri"/>
        </w:rPr>
        <w:t xml:space="preserve">near-real-time </w:t>
      </w:r>
      <w:r w:rsidRPr="1973E077" w:rsidR="1973E077">
        <w:rPr>
          <w:rFonts w:ascii="Calibri" w:hAnsi="Calibri" w:eastAsia="Calibri" w:cs="Calibri"/>
        </w:rPr>
        <w:t>leaderboards</w:t>
      </w:r>
      <w:r w:rsidRPr="1973E077" w:rsidR="6A8205C0">
        <w:rPr>
          <w:rFonts w:ascii="Calibri" w:hAnsi="Calibri" w:eastAsia="Calibri" w:cs="Calibri"/>
        </w:rPr>
        <w:t>, and 3D modelled assets as a reward mechanism</w:t>
      </w:r>
      <w:r w:rsidRPr="1973E077" w:rsidR="1973E077">
        <w:rPr>
          <w:rFonts w:ascii="Calibri" w:hAnsi="Calibri" w:eastAsia="Calibri" w:cs="Calibri"/>
        </w:rPr>
        <w:t>.</w:t>
      </w:r>
    </w:p>
    <w:p w:rsidR="09C1A70B" w:rsidP="1973E077" w:rsidRDefault="09C1A70B" w14:paraId="6A6A9E89" w14:textId="639AB8F1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Pr="1973E077" w:rsidR="09C1A70B">
        <w:rPr>
          <w:rFonts w:ascii="Calibri" w:hAnsi="Calibri" w:eastAsia="Calibri" w:cs="Calibri"/>
        </w:rPr>
        <w:t>Given informal dev ownership of internal reporting app.</w:t>
      </w:r>
    </w:p>
    <w:p w:rsidR="09C1A70B" w:rsidP="1973E077" w:rsidRDefault="09C1A70B" w14:paraId="11363DAE" w14:textId="2CC11ED3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Pr="1973E077" w:rsidR="09C1A70B">
        <w:rPr>
          <w:rFonts w:ascii="Calibri" w:hAnsi="Calibri" w:eastAsia="Calibri" w:cs="Calibri"/>
        </w:rPr>
        <w:t>Explored call transcription via Whisper, and image classification via CLIP.</w:t>
      </w:r>
    </w:p>
    <w:p w:rsidR="40979911" w:rsidP="1973E077" w:rsidRDefault="40979911" w14:paraId="6B813A70" w14:textId="2988E4C0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eastAsia="Calibri" w:cs="Calibri"/>
          <w:sz w:val="22"/>
          <w:szCs w:val="22"/>
        </w:rPr>
      </w:pPr>
      <w:r w:rsidRPr="1973E077" w:rsidR="40979911">
        <w:rPr>
          <w:noProof w:val="0"/>
          <w:lang w:val="en-US"/>
        </w:rPr>
        <w:t>Developed a script orchestration tool for process visibility, real-time monitoring, and memory optimization - currently used to manage all scraping processes.</w:t>
      </w:r>
    </w:p>
    <w:p w:rsidR="5544E240" w:rsidP="1973E077" w:rsidRDefault="5544E240" w14:paraId="3952AD21" w14:textId="2F88481E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eastAsia="Calibri" w:cs="Calibri"/>
        </w:rPr>
      </w:pPr>
      <w:r w:rsidRPr="1973E077" w:rsidR="5544E240">
        <w:rPr>
          <w:rFonts w:ascii="Calibri" w:hAnsi="Calibri" w:eastAsia="Calibri" w:cs="Calibri"/>
        </w:rPr>
        <w:t xml:space="preserve">Provide </w:t>
      </w:r>
      <w:r w:rsidRPr="1973E077" w:rsidR="479D55E7">
        <w:rPr>
          <w:rFonts w:ascii="Calibri" w:hAnsi="Calibri" w:eastAsia="Calibri" w:cs="Calibri"/>
        </w:rPr>
        <w:t xml:space="preserve">day-to-day </w:t>
      </w:r>
      <w:r w:rsidRPr="1973E077" w:rsidR="5544E240">
        <w:rPr>
          <w:rFonts w:ascii="Calibri" w:hAnsi="Calibri" w:eastAsia="Calibri" w:cs="Calibri"/>
        </w:rPr>
        <w:t>assistance</w:t>
      </w:r>
      <w:r w:rsidRPr="1973E077" w:rsidR="5544E240">
        <w:rPr>
          <w:rFonts w:ascii="Calibri" w:hAnsi="Calibri" w:eastAsia="Calibri" w:cs="Calibri"/>
        </w:rPr>
        <w:t xml:space="preserve"> in Excel to colleagues upon request</w:t>
      </w:r>
      <w:r w:rsidRPr="1973E077" w:rsidR="7AA0152A">
        <w:rPr>
          <w:rFonts w:ascii="Calibri" w:hAnsi="Calibri" w:eastAsia="Calibri" w:cs="Calibri"/>
        </w:rPr>
        <w:t>.</w:t>
      </w:r>
    </w:p>
    <w:p xmlns:wp14="http://schemas.microsoft.com/office/word/2010/wordml" w:rsidP="1973E077" w14:paraId="5AC98965" wp14:textId="77777777" wp14:noSpellErr="1">
      <w:pPr>
        <w:pStyle w:val="Heading3"/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Commercial Data Analyst / Trader / Trading Executive</w:t>
      </w:r>
    </w:p>
    <w:p xmlns:wp14="http://schemas.microsoft.com/office/word/2010/wordml" w:rsidP="1973E077" w14:paraId="56E881D1" wp14:textId="77777777" wp14:noSpellErr="1">
      <w:pPr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Clear Channel UK — Trafford, UK</w:t>
      </w:r>
      <w:r>
        <w:br/>
      </w:r>
      <w:r w:rsidRPr="1973E077" w:rsidR="1973E077">
        <w:rPr>
          <w:rFonts w:ascii="Calibri" w:hAnsi="Calibri" w:eastAsia="Calibri" w:cs="Calibri"/>
        </w:rPr>
        <w:t>May 2021 – Aug 2024</w:t>
      </w:r>
    </w:p>
    <w:p xmlns:wp14="http://schemas.microsoft.com/office/word/2010/wordml" w:rsidP="1973E077" w14:paraId="38B654E1" wp14:textId="03E2F219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Shifted from trading to internal tools through problem-solving reputation.</w:t>
      </w:r>
    </w:p>
    <w:p xmlns:wp14="http://schemas.microsoft.com/office/word/2010/wordml" w:rsidP="1973E077" w14:paraId="7DD98B72" wp14:textId="1C4DE617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Used Power BI when Excel hit limits; learned Power Automate and Python for API integration.</w:t>
      </w:r>
    </w:p>
    <w:p xmlns:wp14="http://schemas.microsoft.com/office/word/2010/wordml" w:rsidP="1973E077" w14:paraId="502F54A7" wp14:textId="29CE6B67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</w:rPr>
      </w:pPr>
      <w:r w:rsidRPr="1973E077" w:rsidR="516396A2">
        <w:rPr>
          <w:rFonts w:ascii="Calibri" w:hAnsi="Calibri" w:eastAsia="Calibri" w:cs="Calibri"/>
        </w:rPr>
        <w:t xml:space="preserve">Built multiple Power BI reports to </w:t>
      </w:r>
      <w:r w:rsidRPr="1973E077" w:rsidR="516396A2">
        <w:rPr>
          <w:rFonts w:ascii="Calibri" w:hAnsi="Calibri" w:eastAsia="Calibri" w:cs="Calibri"/>
        </w:rPr>
        <w:t>assist</w:t>
      </w:r>
      <w:r w:rsidRPr="1973E077" w:rsidR="516396A2">
        <w:rPr>
          <w:rFonts w:ascii="Calibri" w:hAnsi="Calibri" w:eastAsia="Calibri" w:cs="Calibri"/>
        </w:rPr>
        <w:t xml:space="preserve"> commercial team</w:t>
      </w:r>
      <w:r w:rsidRPr="1973E077" w:rsidR="7894B6CA">
        <w:rPr>
          <w:rFonts w:ascii="Calibri" w:hAnsi="Calibri" w:eastAsia="Calibri" w:cs="Calibri"/>
        </w:rPr>
        <w:t xml:space="preserve">s </w:t>
      </w:r>
      <w:r w:rsidRPr="1973E077" w:rsidR="4634F2D5">
        <w:rPr>
          <w:rFonts w:ascii="Calibri" w:hAnsi="Calibri" w:eastAsia="Calibri" w:cs="Calibri"/>
        </w:rPr>
        <w:t>in</w:t>
      </w:r>
      <w:r w:rsidRPr="1973E077" w:rsidR="7894B6CA">
        <w:rPr>
          <w:rFonts w:ascii="Calibri" w:hAnsi="Calibri" w:eastAsia="Calibri" w:cs="Calibri"/>
        </w:rPr>
        <w:t xml:space="preserve"> fulfilling contractual obligations, </w:t>
      </w:r>
      <w:r w:rsidRPr="1973E077" w:rsidR="141748C8">
        <w:rPr>
          <w:rFonts w:ascii="Calibri" w:hAnsi="Calibri" w:eastAsia="Calibri" w:cs="Calibri"/>
        </w:rPr>
        <w:t xml:space="preserve">ensuring campaign delivery </w:t>
      </w:r>
      <w:r w:rsidRPr="1973E077" w:rsidR="40813DB9">
        <w:rPr>
          <w:rFonts w:ascii="Calibri" w:hAnsi="Calibri" w:eastAsia="Calibri" w:cs="Calibri"/>
        </w:rPr>
        <w:t>(in</w:t>
      </w:r>
      <w:r w:rsidRPr="1973E077" w:rsidR="141748C8">
        <w:rPr>
          <w:rFonts w:ascii="Calibri" w:hAnsi="Calibri" w:eastAsia="Calibri" w:cs="Calibri"/>
        </w:rPr>
        <w:t>-flight</w:t>
      </w:r>
      <w:r w:rsidRPr="1973E077" w:rsidR="61B050E9">
        <w:rPr>
          <w:rFonts w:ascii="Calibri" w:hAnsi="Calibri" w:eastAsia="Calibri" w:cs="Calibri"/>
        </w:rPr>
        <w:t>)</w:t>
      </w:r>
      <w:r w:rsidRPr="1973E077" w:rsidR="141748C8">
        <w:rPr>
          <w:rFonts w:ascii="Calibri" w:hAnsi="Calibri" w:eastAsia="Calibri" w:cs="Calibri"/>
        </w:rPr>
        <w:t>, and plann</w:t>
      </w:r>
      <w:r w:rsidRPr="1973E077" w:rsidR="491670D2">
        <w:rPr>
          <w:rFonts w:ascii="Calibri" w:hAnsi="Calibri" w:eastAsia="Calibri" w:cs="Calibri"/>
        </w:rPr>
        <w:t>ing campaigns.</w:t>
      </w:r>
    </w:p>
    <w:p xmlns:wp14="http://schemas.microsoft.com/office/word/2010/wordml" w:rsidP="1973E077" w14:paraId="29842418" wp14:textId="5D437A47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</w:rPr>
      </w:pPr>
      <w:r w:rsidRPr="1973E077" w:rsidR="186F751E">
        <w:rPr>
          <w:rFonts w:ascii="Calibri" w:hAnsi="Calibri" w:eastAsia="Calibri" w:cs="Calibri"/>
        </w:rPr>
        <w:t>Built</w:t>
      </w:r>
      <w:r w:rsidRPr="1973E077" w:rsidR="186F751E">
        <w:rPr>
          <w:rFonts w:ascii="Calibri" w:hAnsi="Calibri" w:eastAsia="Calibri" w:cs="Calibri"/>
        </w:rPr>
        <w:t xml:space="preserve"> multiple excel tools for automating data transformation tasks.</w:t>
      </w:r>
    </w:p>
    <w:p xmlns:wp14="http://schemas.microsoft.com/office/word/2010/wordml" w:rsidP="1973E077" w14:paraId="577D64B7" wp14:textId="5F7A4141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noProof w:val="0"/>
          <w:lang w:val="en-US"/>
        </w:rPr>
      </w:pPr>
      <w:r w:rsidRPr="1973E077" w:rsidR="6EB53C5E">
        <w:rPr>
          <w:rFonts w:ascii="Calibri" w:hAnsi="Calibri" w:eastAsia="Calibri" w:cs="Calibri"/>
          <w:noProof w:val="0"/>
          <w:lang w:val="en-US"/>
        </w:rPr>
        <w:t xml:space="preserve">Personally requested by company directors to resolve a high-impact operational issue. Designed and delivered a Python GUI tool, automating a critical workflow and </w:t>
      </w:r>
      <w:r w:rsidRPr="1973E077" w:rsidR="6EB53C5E">
        <w:rPr>
          <w:rFonts w:ascii="Calibri" w:hAnsi="Calibri" w:eastAsia="Calibri" w:cs="Calibri"/>
          <w:noProof w:val="0"/>
          <w:lang w:val="en-US"/>
        </w:rPr>
        <w:t>eliminating</w:t>
      </w:r>
      <w:r w:rsidRPr="1973E077" w:rsidR="6EB53C5E">
        <w:rPr>
          <w:rFonts w:ascii="Calibri" w:hAnsi="Calibri" w:eastAsia="Calibri" w:cs="Calibri"/>
          <w:noProof w:val="0"/>
          <w:lang w:val="en-US"/>
        </w:rPr>
        <w:t xml:space="preserve"> manual bottlenecks. Successfully deployed in a restricted IT environment, navigating internal security constraints.</w:t>
      </w:r>
    </w:p>
    <w:p xmlns:wp14="http://schemas.microsoft.com/office/word/2010/wordml" w:rsidP="1973E077" w14:paraId="0EA7557E" wp14:textId="16933446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sz w:val="22"/>
          <w:szCs w:val="22"/>
        </w:rPr>
      </w:pPr>
      <w:r w:rsidRPr="1973E077" w:rsidR="1973E077">
        <w:rPr>
          <w:rFonts w:ascii="Calibri" w:hAnsi="Calibri" w:eastAsia="Calibri" w:cs="Calibri"/>
        </w:rPr>
        <w:t>Trusted by trading director w</w:t>
      </w:r>
      <w:r w:rsidRPr="1973E077" w:rsidR="7341BA43">
        <w:rPr>
          <w:rFonts w:ascii="Calibri" w:hAnsi="Calibri" w:eastAsia="Calibri" w:cs="Calibri"/>
        </w:rPr>
        <w:t>ho was quoted</w:t>
      </w:r>
      <w:r w:rsidRPr="1973E077" w:rsidR="5C1E74CA">
        <w:rPr>
          <w:rFonts w:ascii="Calibri" w:hAnsi="Calibri" w:eastAsia="Calibri" w:cs="Calibri"/>
        </w:rPr>
        <w:t>,</w:t>
      </w:r>
      <w:r w:rsidRPr="1973E077" w:rsidR="7341BA43">
        <w:rPr>
          <w:rFonts w:ascii="Calibri" w:hAnsi="Calibri" w:eastAsia="Calibri" w:cs="Calibri"/>
        </w:rPr>
        <w:t xml:space="preserve"> saying</w:t>
      </w:r>
      <w:r w:rsidRPr="1973E077" w:rsidR="1973E077">
        <w:rPr>
          <w:rFonts w:ascii="Calibri" w:hAnsi="Calibri" w:eastAsia="Calibri" w:cs="Calibri"/>
        </w:rPr>
        <w:t xml:space="preserve"> </w:t>
      </w:r>
      <w:r w:rsidRPr="1973E077" w:rsidR="1973E077">
        <w:rPr>
          <w:rFonts w:ascii="Calibri" w:hAnsi="Calibri" w:eastAsia="Calibri" w:cs="Calibri"/>
        </w:rPr>
        <w:t>“When in doubt, let Elliot figure it out.”</w:t>
      </w:r>
    </w:p>
    <w:p xmlns:wp14="http://schemas.microsoft.com/office/word/2010/wordml" w:rsidP="1973E077" w14:paraId="77E32B34" wp14:textId="77777777" wp14:noSpellErr="1">
      <w:pPr>
        <w:pStyle w:val="Heading2"/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Skills &amp; Tools</w:t>
      </w:r>
    </w:p>
    <w:p xmlns:wp14="http://schemas.microsoft.com/office/word/2010/wordml" w:rsidP="1973E077" w14:paraId="41FC2C98" wp14:textId="3F49D528">
      <w:pPr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Languages:</w:t>
      </w:r>
      <w:r>
        <w:br/>
      </w:r>
      <w:r w:rsidRPr="1973E077" w:rsidR="1973E077">
        <w:rPr>
          <w:rFonts w:ascii="Calibri" w:hAnsi="Calibri" w:eastAsia="Calibri" w:cs="Calibri"/>
        </w:rPr>
        <w:t>Python, SQL, VBA</w:t>
      </w:r>
    </w:p>
    <w:p xmlns:wp14="http://schemas.microsoft.com/office/word/2010/wordml" w:rsidP="1973E077" w14:paraId="62286C29" wp14:textId="1414CCE1">
      <w:pPr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Automation &amp; Tools:</w:t>
      </w:r>
      <w:r>
        <w:br/>
      </w:r>
      <w:r w:rsidRPr="1973E077" w:rsidR="1973E077">
        <w:rPr>
          <w:rFonts w:ascii="Calibri" w:hAnsi="Calibri" w:eastAsia="Calibri" w:cs="Calibri"/>
        </w:rPr>
        <w:t xml:space="preserve">Power Automate, Power Apps, SharePoint, Power BI, Excel, Adaptive Cards, </w:t>
      </w:r>
      <w:r w:rsidRPr="1973E077" w:rsidR="1973E077">
        <w:rPr>
          <w:rFonts w:ascii="Calibri" w:hAnsi="Calibri" w:eastAsia="Calibri" w:cs="Calibri"/>
        </w:rPr>
        <w:t>Jupyter</w:t>
      </w:r>
      <w:r w:rsidRPr="1973E077" w:rsidR="1973E077">
        <w:rPr>
          <w:rFonts w:ascii="Calibri" w:hAnsi="Calibri" w:eastAsia="Calibri" w:cs="Calibri"/>
        </w:rPr>
        <w:t xml:space="preserve"> Notebooks</w:t>
      </w:r>
      <w:r w:rsidRPr="1973E077" w:rsidR="400F55B7">
        <w:rPr>
          <w:rFonts w:ascii="Calibri" w:hAnsi="Calibri" w:eastAsia="Calibri" w:cs="Calibri"/>
        </w:rPr>
        <w:t>, Playwright</w:t>
      </w:r>
    </w:p>
    <w:p xmlns:wp14="http://schemas.microsoft.com/office/word/2010/wordml" w:rsidP="1973E077" w14:paraId="1D865908" wp14:textId="2A798F85">
      <w:pPr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Database &amp; Data Flow:</w:t>
      </w:r>
      <w:r>
        <w:br/>
      </w:r>
      <w:r w:rsidRPr="1973E077" w:rsidR="1973E077">
        <w:rPr>
          <w:rFonts w:ascii="Calibri" w:hAnsi="Calibri" w:eastAsia="Calibri" w:cs="Calibri"/>
        </w:rPr>
        <w:t>PostgreSQL, SQL Server, SQLite, APIs</w:t>
      </w:r>
    </w:p>
    <w:p xmlns:wp14="http://schemas.microsoft.com/office/word/2010/wordml" w:rsidP="1973E077" w14:paraId="464399B3" wp14:textId="77777777" wp14:noSpellErr="1">
      <w:pPr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Other:</w:t>
      </w:r>
      <w:r>
        <w:br/>
      </w:r>
      <w:r w:rsidRPr="1973E077" w:rsidR="1973E077">
        <w:rPr>
          <w:rFonts w:ascii="Calibri" w:hAnsi="Calibri" w:eastAsia="Calibri" w:cs="Calibri"/>
        </w:rPr>
        <w:t>User-focused interface design, stakeholder collaboration, building tools within restrictive environments, building tools without formal resourcing</w:t>
      </w:r>
    </w:p>
    <w:p xmlns:wp14="http://schemas.microsoft.com/office/word/2010/wordml" w:rsidP="1973E077" w14:paraId="69D0C959" wp14:textId="77777777" wp14:noSpellErr="1">
      <w:pPr>
        <w:pStyle w:val="Heading2"/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Education</w:t>
      </w:r>
    </w:p>
    <w:p xmlns:wp14="http://schemas.microsoft.com/office/word/2010/wordml" w:rsidP="1973E077" w14:paraId="4E066AC7" wp14:textId="5E616884">
      <w:pPr>
        <w:rPr>
          <w:rFonts w:ascii="Calibri" w:hAnsi="Calibri" w:eastAsia="Calibri" w:cs="Calibri"/>
        </w:rPr>
      </w:pPr>
      <w:r w:rsidRPr="1973E077" w:rsidR="1973E077">
        <w:rPr>
          <w:rFonts w:ascii="Calibri" w:hAnsi="Calibri" w:eastAsia="Calibri" w:cs="Calibri"/>
        </w:rPr>
        <w:t>BEng Mechanical Engineering</w:t>
      </w:r>
      <w:r>
        <w:br/>
      </w:r>
      <w:r w:rsidRPr="1973E077" w:rsidR="1973E077">
        <w:rPr>
          <w:rFonts w:ascii="Calibri" w:hAnsi="Calibri" w:eastAsia="Calibri" w:cs="Calibri"/>
        </w:rPr>
        <w:t xml:space="preserve">University of Huddersfield </w:t>
      </w:r>
      <w:r w:rsidRPr="1973E077" w:rsidR="70B0D32B">
        <w:rPr>
          <w:rFonts w:ascii="Calibri" w:hAnsi="Calibri" w:eastAsia="Calibri" w:cs="Calibri"/>
        </w:rPr>
        <w:t>-</w:t>
      </w:r>
      <w:r w:rsidRPr="1973E077" w:rsidR="1973E077">
        <w:rPr>
          <w:rFonts w:ascii="Calibri" w:hAnsi="Calibri" w:eastAsia="Calibri" w:cs="Calibri"/>
        </w:rPr>
        <w:t xml:space="preserve"> 2017–2020</w:t>
      </w:r>
    </w:p>
    <w:p xmlns:wp14="http://schemas.microsoft.com/office/word/2010/wordml" w:rsidP="1973E077" w14:paraId="066AC341" wp14:textId="406969C1">
      <w:pPr>
        <w:rPr>
          <w:rFonts w:ascii="Calibri" w:hAnsi="Calibri" w:eastAsia="Calibri" w:cs="Calibri"/>
        </w:rPr>
      </w:pPr>
      <w:r w:rsidRPr="1973E077" w:rsidR="1035C532">
        <w:rPr>
          <w:rFonts w:ascii="Calibri" w:hAnsi="Calibri" w:eastAsia="Calibri" w:cs="Calibri"/>
        </w:rPr>
        <w:t>BTEC Level 3 Extended Diploma - Electrical &amp; Electronic Engineering</w:t>
      </w:r>
      <w:r>
        <w:br/>
      </w:r>
      <w:r w:rsidRPr="1973E077" w:rsidR="1973E077">
        <w:rPr>
          <w:rFonts w:ascii="Calibri" w:hAnsi="Calibri" w:eastAsia="Calibri" w:cs="Calibri"/>
        </w:rPr>
        <w:t>Bury College</w:t>
      </w:r>
      <w:r w:rsidRPr="1973E077" w:rsidR="4DD86675">
        <w:rPr>
          <w:rFonts w:ascii="Calibri" w:hAnsi="Calibri" w:eastAsia="Calibri" w:cs="Calibri"/>
        </w:rPr>
        <w:t xml:space="preserve"> -</w:t>
      </w:r>
      <w:r w:rsidRPr="1973E077" w:rsidR="1973E077">
        <w:rPr>
          <w:rFonts w:ascii="Calibri" w:hAnsi="Calibri" w:eastAsia="Calibri" w:cs="Calibri"/>
        </w:rPr>
        <w:t xml:space="preserve"> 2013–2015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3">
    <w:nsid w:val="3d186b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299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270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366a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37e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FB17"/>
    <w:rsid w:val="00FC693F"/>
    <w:rsid w:val="01BD399C"/>
    <w:rsid w:val="020322EE"/>
    <w:rsid w:val="02D97678"/>
    <w:rsid w:val="03B8B771"/>
    <w:rsid w:val="04A78184"/>
    <w:rsid w:val="06733EFA"/>
    <w:rsid w:val="0750D4C2"/>
    <w:rsid w:val="07A62CB5"/>
    <w:rsid w:val="08002288"/>
    <w:rsid w:val="08002288"/>
    <w:rsid w:val="09C1A70B"/>
    <w:rsid w:val="0A853846"/>
    <w:rsid w:val="0CC02462"/>
    <w:rsid w:val="0CC02462"/>
    <w:rsid w:val="0CF7413D"/>
    <w:rsid w:val="0D0B3A62"/>
    <w:rsid w:val="0DBD3EEB"/>
    <w:rsid w:val="0E3EE501"/>
    <w:rsid w:val="0E41E7C7"/>
    <w:rsid w:val="0E4FEA80"/>
    <w:rsid w:val="0FB1E8D4"/>
    <w:rsid w:val="101B19F2"/>
    <w:rsid w:val="1035C532"/>
    <w:rsid w:val="11C291A3"/>
    <w:rsid w:val="141748C8"/>
    <w:rsid w:val="14557B47"/>
    <w:rsid w:val="14557B47"/>
    <w:rsid w:val="1463EA82"/>
    <w:rsid w:val="15A6FE99"/>
    <w:rsid w:val="174288A5"/>
    <w:rsid w:val="186F751E"/>
    <w:rsid w:val="1973E077"/>
    <w:rsid w:val="1A1D3845"/>
    <w:rsid w:val="1A1D3845"/>
    <w:rsid w:val="1AF59CA9"/>
    <w:rsid w:val="1BB491E0"/>
    <w:rsid w:val="1CA3512B"/>
    <w:rsid w:val="1D4F3FF9"/>
    <w:rsid w:val="1FA13DE7"/>
    <w:rsid w:val="20063A80"/>
    <w:rsid w:val="25006A84"/>
    <w:rsid w:val="256D0437"/>
    <w:rsid w:val="2741EE38"/>
    <w:rsid w:val="2783015F"/>
    <w:rsid w:val="27AF803D"/>
    <w:rsid w:val="28480245"/>
    <w:rsid w:val="28480245"/>
    <w:rsid w:val="28FF6C74"/>
    <w:rsid w:val="2A526FE2"/>
    <w:rsid w:val="2A526FE2"/>
    <w:rsid w:val="2A9A3F5A"/>
    <w:rsid w:val="2A9A3F5A"/>
    <w:rsid w:val="2B4AFB03"/>
    <w:rsid w:val="2CABD417"/>
    <w:rsid w:val="2CB25756"/>
    <w:rsid w:val="2CB25756"/>
    <w:rsid w:val="2CBA1162"/>
    <w:rsid w:val="2D69FD2A"/>
    <w:rsid w:val="2D69FD2A"/>
    <w:rsid w:val="2E506C3F"/>
    <w:rsid w:val="2E772204"/>
    <w:rsid w:val="2F3F4858"/>
    <w:rsid w:val="2F3F4858"/>
    <w:rsid w:val="3055934D"/>
    <w:rsid w:val="3069F8BB"/>
    <w:rsid w:val="30ABC49C"/>
    <w:rsid w:val="317F979D"/>
    <w:rsid w:val="3207F20A"/>
    <w:rsid w:val="34BA8E58"/>
    <w:rsid w:val="386604A9"/>
    <w:rsid w:val="39390735"/>
    <w:rsid w:val="3ABD6204"/>
    <w:rsid w:val="3ABD6204"/>
    <w:rsid w:val="3BED7B3C"/>
    <w:rsid w:val="3D01836F"/>
    <w:rsid w:val="400F55B7"/>
    <w:rsid w:val="40813DB9"/>
    <w:rsid w:val="40979911"/>
    <w:rsid w:val="4164F142"/>
    <w:rsid w:val="42081454"/>
    <w:rsid w:val="4493C14C"/>
    <w:rsid w:val="4543D666"/>
    <w:rsid w:val="4634F2D5"/>
    <w:rsid w:val="479D55E7"/>
    <w:rsid w:val="47DE1047"/>
    <w:rsid w:val="47DE1047"/>
    <w:rsid w:val="4864C4D2"/>
    <w:rsid w:val="48D8958E"/>
    <w:rsid w:val="491670D2"/>
    <w:rsid w:val="4921FD88"/>
    <w:rsid w:val="4A6D2178"/>
    <w:rsid w:val="4B75A283"/>
    <w:rsid w:val="4B75A283"/>
    <w:rsid w:val="4C1C5A69"/>
    <w:rsid w:val="4D0F3511"/>
    <w:rsid w:val="4D12EFCC"/>
    <w:rsid w:val="4D287D29"/>
    <w:rsid w:val="4DAA6893"/>
    <w:rsid w:val="4DAA6893"/>
    <w:rsid w:val="4DD86675"/>
    <w:rsid w:val="4DF6D28E"/>
    <w:rsid w:val="4EA5D73E"/>
    <w:rsid w:val="508731A6"/>
    <w:rsid w:val="516396A2"/>
    <w:rsid w:val="52C5E0C7"/>
    <w:rsid w:val="52C5E0C7"/>
    <w:rsid w:val="53B61EEC"/>
    <w:rsid w:val="54E2BA89"/>
    <w:rsid w:val="5544E240"/>
    <w:rsid w:val="560C15E9"/>
    <w:rsid w:val="5836E238"/>
    <w:rsid w:val="593487B7"/>
    <w:rsid w:val="59E1BD1A"/>
    <w:rsid w:val="5AFC293E"/>
    <w:rsid w:val="5B278314"/>
    <w:rsid w:val="5BDC809B"/>
    <w:rsid w:val="5BFFA473"/>
    <w:rsid w:val="5BFFA473"/>
    <w:rsid w:val="5C1E74CA"/>
    <w:rsid w:val="5F7F167A"/>
    <w:rsid w:val="61B050E9"/>
    <w:rsid w:val="62B8F86C"/>
    <w:rsid w:val="62CF2CA1"/>
    <w:rsid w:val="62CF2CA1"/>
    <w:rsid w:val="651BEE2F"/>
    <w:rsid w:val="68B16772"/>
    <w:rsid w:val="68B16772"/>
    <w:rsid w:val="69016194"/>
    <w:rsid w:val="69083C94"/>
    <w:rsid w:val="6A8205C0"/>
    <w:rsid w:val="6EB53C5E"/>
    <w:rsid w:val="6EFAEA3E"/>
    <w:rsid w:val="70B0D32B"/>
    <w:rsid w:val="71F706FA"/>
    <w:rsid w:val="7341BA43"/>
    <w:rsid w:val="73ACFC3D"/>
    <w:rsid w:val="73BDB248"/>
    <w:rsid w:val="748C5F61"/>
    <w:rsid w:val="74A4C1FD"/>
    <w:rsid w:val="74A4C1FD"/>
    <w:rsid w:val="756E584E"/>
    <w:rsid w:val="759EE2D5"/>
    <w:rsid w:val="75C965FF"/>
    <w:rsid w:val="7894B6CA"/>
    <w:rsid w:val="791B26C6"/>
    <w:rsid w:val="79E02A1E"/>
    <w:rsid w:val="7A258C62"/>
    <w:rsid w:val="7A853B0C"/>
    <w:rsid w:val="7AA0152A"/>
    <w:rsid w:val="7B5BAAF0"/>
    <w:rsid w:val="7B5BAAF0"/>
    <w:rsid w:val="7B92A748"/>
    <w:rsid w:val="7C0C9A46"/>
    <w:rsid w:val="7C0C9A46"/>
    <w:rsid w:val="7EB69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D2A1742F-1284-4C79-B7AE-74A05BEE2F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1973E0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elliotcurrie.github.io" TargetMode="External" Id="Rc6db371bde574f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Elliot Currie</lastModifiedBy>
  <revision>2</revision>
  <dcterms:created xsi:type="dcterms:W3CDTF">2013-12-23T23:15:00.0000000Z</dcterms:created>
  <dcterms:modified xsi:type="dcterms:W3CDTF">2025-07-20T10:38:09.5111765Z</dcterms:modified>
  <category/>
</coreProperties>
</file>